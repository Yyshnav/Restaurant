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6BE91" w14:textId="77777777" w:rsidR="00B8531A" w:rsidRDefault="00000000">
      <w:pPr>
        <w:pStyle w:val="Title"/>
      </w:pPr>
      <w:r>
        <w:t>Project Synopsis</w:t>
      </w:r>
    </w:p>
    <w:p w14:paraId="43A98F33" w14:textId="77777777" w:rsidR="00B8531A" w:rsidRDefault="00000000">
      <w:pPr>
        <w:pStyle w:val="Heading1"/>
      </w:pPr>
      <w:r>
        <w:t>Title: Automatic Mobile Silent Mode Activation</w:t>
      </w:r>
    </w:p>
    <w:p w14:paraId="5AE77F27" w14:textId="77777777" w:rsidR="00B8531A" w:rsidRDefault="00000000">
      <w:pPr>
        <w:pStyle w:val="Heading2"/>
      </w:pPr>
      <w:r>
        <w:t>Abstract</w:t>
      </w:r>
    </w:p>
    <w:p w14:paraId="7E05DD05" w14:textId="77777777" w:rsidR="00B8531A" w:rsidRDefault="00000000">
      <w:r>
        <w:t>In educational institutions, mobile phones often become a source of distraction during lectures, seminars, and examinations due to students forgetting to switch their devices to silent mode. This disrupts the learning environment and affects classroom discipline. To address this challenge, the proposed project introduces an Automatic Mobile Silent Mode Activation System that automatically controls the sound profile of students’ mobile devices based on scheduled timings set by the admin. The system integrates a centralized timetable management module for administrators, a Flutter-based mobile app for students, and a Django-powered backend for synchronization and communication. Additionally, the system provides a structured platform for feedback and complaint handling, ensuring smooth communication between students, teachers, and administrators. By automating silent mode activation and enabling transparent communication, the system enhances the overall discipline and efficiency of academic environments.</w:t>
      </w:r>
    </w:p>
    <w:p w14:paraId="41FD1190" w14:textId="77777777" w:rsidR="00B8531A" w:rsidRDefault="00000000">
      <w:pPr>
        <w:pStyle w:val="Heading2"/>
      </w:pPr>
      <w:r>
        <w:t>Existing System</w:t>
      </w:r>
    </w:p>
    <w:p w14:paraId="249787D2" w14:textId="77777777" w:rsidR="00B8531A" w:rsidRDefault="00000000">
      <w:r>
        <w:t>Currently, students are required to manually switch their phones to silent mode during classes or examinations. However, many fail to do so, leading to frequent disturbances in classrooms. The existing system lacks automation, centralized control, and structured communication channels between students, teachers, and administrators.</w:t>
      </w:r>
    </w:p>
    <w:p w14:paraId="64425A34" w14:textId="77777777" w:rsidR="00B8531A" w:rsidRDefault="00000000">
      <w:r>
        <w:t>Limitations:</w:t>
      </w:r>
    </w:p>
    <w:p w14:paraId="608B71B4" w14:textId="77777777" w:rsidR="00B8531A" w:rsidRDefault="00000000">
      <w:r>
        <w:t>- Relies entirely on student discipline and memory.</w:t>
      </w:r>
    </w:p>
    <w:p w14:paraId="6095E70C" w14:textId="77777777" w:rsidR="00B8531A" w:rsidRDefault="00000000">
      <w:r>
        <w:t>- High possibility of classroom disturbances.</w:t>
      </w:r>
    </w:p>
    <w:p w14:paraId="71CD9D56" w14:textId="77777777" w:rsidR="00B8531A" w:rsidRDefault="00000000">
      <w:r>
        <w:t>- No integration of timetable data with mobile device sound profiles.</w:t>
      </w:r>
    </w:p>
    <w:p w14:paraId="7819CE3F" w14:textId="77777777" w:rsidR="00B8531A" w:rsidRDefault="00000000">
      <w:r>
        <w:t>- No proper feedback and complaint handling system.</w:t>
      </w:r>
    </w:p>
    <w:p w14:paraId="110A3735" w14:textId="77777777" w:rsidR="00B8531A" w:rsidRDefault="00000000">
      <w:pPr>
        <w:pStyle w:val="Heading2"/>
      </w:pPr>
      <w:r>
        <w:t>Proposed System</w:t>
      </w:r>
    </w:p>
    <w:p w14:paraId="4FF4AA85" w14:textId="77777777" w:rsidR="00B8531A" w:rsidRDefault="00000000">
      <w:r>
        <w:t>To overcome the limitations of the existing manual process, the proposed system introduces an automated solution where the admin schedules time slots during which students’ mobile devices will automatically switch to silent mode. Instead of depending on students to manually adjust their phones, the system ensures synchronization between the admin-managed timetable and the student mobile app, built in Flutter and connected to a Django backend. This automation eliminates disturbances caused by ringing phones in classrooms, while also providing additional features such as feedback and complaint handling to improve communication between students, teachers, and administrators.</w:t>
      </w:r>
    </w:p>
    <w:p w14:paraId="783E87FB" w14:textId="77777777" w:rsidR="00B8531A" w:rsidRDefault="00000000">
      <w:pPr>
        <w:pStyle w:val="Heading2"/>
      </w:pPr>
      <w:r>
        <w:lastRenderedPageBreak/>
        <w:t>Module Description</w:t>
      </w:r>
    </w:p>
    <w:p w14:paraId="11F395F5" w14:textId="77777777" w:rsidR="00B8531A" w:rsidRDefault="00000000">
      <w:pPr>
        <w:pStyle w:val="Heading3"/>
      </w:pPr>
      <w:r>
        <w:t>1. Admin Module</w:t>
      </w:r>
    </w:p>
    <w:p w14:paraId="48CC8F87" w14:textId="477F67EC" w:rsidR="00B8531A" w:rsidRDefault="00000000" w:rsidP="00FC17AD">
      <w:pPr>
        <w:spacing w:line="240" w:lineRule="auto"/>
      </w:pPr>
      <w:r>
        <w:t>- login.</w:t>
      </w:r>
      <w:r>
        <w:br/>
        <w:t>- Manage teachers.</w:t>
      </w:r>
      <w:r>
        <w:br/>
        <w:t xml:space="preserve">- </w:t>
      </w:r>
      <w:r w:rsidR="00FC17AD">
        <w:t>S</w:t>
      </w:r>
      <w:r>
        <w:t>chedule timings.</w:t>
      </w:r>
      <w:r>
        <w:br/>
        <w:t>- View student complaints and feedback.</w:t>
      </w:r>
      <w:r>
        <w:br/>
        <w:t>- Send replies to complaints.</w:t>
      </w:r>
    </w:p>
    <w:p w14:paraId="0DFBF1E7" w14:textId="380DC410" w:rsidR="00FC17AD" w:rsidRDefault="00FC17AD">
      <w:r>
        <w:t>-Manage department</w:t>
      </w:r>
    </w:p>
    <w:p w14:paraId="198CF65D" w14:textId="684B0195" w:rsidR="00FC17AD" w:rsidRDefault="00FC17AD">
      <w:r>
        <w:t>- Manage timetable</w:t>
      </w:r>
    </w:p>
    <w:p w14:paraId="2DDB3EF9" w14:textId="2E9C46DD" w:rsidR="00FC17AD" w:rsidRDefault="00FC17AD">
      <w:r>
        <w:t>- Manage classroom</w:t>
      </w:r>
    </w:p>
    <w:p w14:paraId="6AAAF85F" w14:textId="77777777" w:rsidR="00B8531A" w:rsidRDefault="00000000">
      <w:pPr>
        <w:pStyle w:val="Heading3"/>
      </w:pPr>
      <w:r>
        <w:t>2. User (Student) Module</w:t>
      </w:r>
    </w:p>
    <w:p w14:paraId="3C07358B" w14:textId="603A2EB7" w:rsidR="00B8531A" w:rsidRDefault="00000000">
      <w:r>
        <w:t>- Student registration and login.</w:t>
      </w:r>
      <w:r>
        <w:br/>
        <w:t>- Enable permissions for silent mode automation.</w:t>
      </w:r>
      <w:r>
        <w:br/>
        <w:t>- Automatic mobile silent mode activation based on admin-scheduled time slots.</w:t>
      </w:r>
      <w:r>
        <w:br/>
        <w:t>- View timetable and assigned schedules.</w:t>
      </w:r>
      <w:r>
        <w:br/>
        <w:t>- Send complaints and feedback.</w:t>
      </w:r>
      <w:r>
        <w:br/>
        <w:t>- View replies from admin.</w:t>
      </w:r>
      <w:r>
        <w:br/>
        <w:t xml:space="preserve">- </w:t>
      </w:r>
      <w:r w:rsidR="00FC17AD">
        <w:t>S</w:t>
      </w:r>
      <w:r>
        <w:t>ilent mode activation status.</w:t>
      </w:r>
    </w:p>
    <w:p w14:paraId="7B9DF7F3" w14:textId="77777777" w:rsidR="00B8531A" w:rsidRDefault="00000000">
      <w:pPr>
        <w:pStyle w:val="Heading3"/>
      </w:pPr>
      <w:r>
        <w:t>3. Teacher Module</w:t>
      </w:r>
    </w:p>
    <w:p w14:paraId="763E190A" w14:textId="37E33A28" w:rsidR="00B8531A" w:rsidRDefault="00000000">
      <w:r>
        <w:t>- Secure login.</w:t>
      </w:r>
      <w:r>
        <w:br/>
        <w:t>- View timetable.</w:t>
      </w:r>
      <w:r>
        <w:br/>
        <w:t>- View students.</w:t>
      </w:r>
    </w:p>
    <w:p w14:paraId="475386E6" w14:textId="77777777" w:rsidR="00B8531A" w:rsidRDefault="00000000">
      <w:pPr>
        <w:pStyle w:val="Heading2"/>
      </w:pPr>
      <w:r>
        <w:t>Technology Used</w:t>
      </w:r>
    </w:p>
    <w:p w14:paraId="6A6AFF8B" w14:textId="6B0D59AF" w:rsidR="00B8531A" w:rsidRDefault="00000000">
      <w:r>
        <w:t>- Frontend (Mobile App): Flutter (cross-platform mobile app development).</w:t>
      </w:r>
      <w:r>
        <w:br/>
        <w:t>- Backend: Django (Python-based web framework).</w:t>
      </w:r>
      <w:r>
        <w:br/>
        <w:t>- Database: MySQL / PostgreSQL (for storing user data, schedules, and complaints).</w:t>
      </w:r>
      <w:r>
        <w:br/>
        <w:t>- API Communication: REST API (JSON-based communication between Flutter app and Django backend).</w:t>
      </w:r>
      <w:r>
        <w:br/>
      </w:r>
    </w:p>
    <w:sectPr w:rsidR="00B853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1885241">
    <w:abstractNumId w:val="8"/>
  </w:num>
  <w:num w:numId="2" w16cid:durableId="318118576">
    <w:abstractNumId w:val="6"/>
  </w:num>
  <w:num w:numId="3" w16cid:durableId="419525674">
    <w:abstractNumId w:val="5"/>
  </w:num>
  <w:num w:numId="4" w16cid:durableId="1146437591">
    <w:abstractNumId w:val="4"/>
  </w:num>
  <w:num w:numId="5" w16cid:durableId="1926256533">
    <w:abstractNumId w:val="7"/>
  </w:num>
  <w:num w:numId="6" w16cid:durableId="1003315292">
    <w:abstractNumId w:val="3"/>
  </w:num>
  <w:num w:numId="7" w16cid:durableId="18284956">
    <w:abstractNumId w:val="2"/>
  </w:num>
  <w:num w:numId="8" w16cid:durableId="100300111">
    <w:abstractNumId w:val="1"/>
  </w:num>
  <w:num w:numId="9" w16cid:durableId="161336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4E4E"/>
    <w:rsid w:val="00B8531A"/>
    <w:rsid w:val="00CB0664"/>
    <w:rsid w:val="00FC17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221E5"/>
  <w14:defaultImageDpi w14:val="300"/>
  <w15:docId w15:val="{AF228F9B-973B-45F9-9BA3-37DB975E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sayanth s kumar</cp:lastModifiedBy>
  <cp:revision>2</cp:revision>
  <dcterms:created xsi:type="dcterms:W3CDTF">2013-12-23T23:15:00Z</dcterms:created>
  <dcterms:modified xsi:type="dcterms:W3CDTF">2025-09-17T08:14:00Z</dcterms:modified>
  <cp:category/>
</cp:coreProperties>
</file>